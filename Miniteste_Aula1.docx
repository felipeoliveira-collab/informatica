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7335"/>
      </w:tblGrid>
      <w:tr>
        <w:trPr>
          <w:trHeight w:val="1417" w:hRule="exact"/>
        </w:trPr>
        <w:tc>
          <w:tcPr>
            <w:tcW w:w="1305" w:type="dxa"/>
            <w:tcBorders/>
          </w:tcPr>
          <w:p>
            <w:pPr>
              <w:pStyle w:val="Contedodatabela"/>
              <w:spacing w:before="0" w:after="29"/>
              <w:rPr/>
            </w:pPr>
            <w:r>
              <w:rPr/>
              <w:drawing>
                <wp:inline distT="0" distB="0" distL="0" distR="0">
                  <wp:extent cx="742950" cy="790575"/>
                  <wp:effectExtent l="0" t="0" r="0" b="0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  <w:tcBorders/>
          </w:tcPr>
          <w:p>
            <w:pPr>
              <w:pStyle w:val="BodyText"/>
              <w:spacing w:lineRule="auto" w:line="240" w:before="0" w:after="26"/>
              <w:jc w:val="left"/>
              <w:rPr/>
            </w:pPr>
            <w:bookmarkStart w:id="0" w:name="docs-internal-guid-53848162-7fff-77c4-79"/>
            <w:bookmarkEnd w:id="0"/>
            <w:r>
              <w:rPr>
                <w:rStyle w:val="Strong"/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Universidade Federal da Paraíba</w:t>
            </w:r>
          </w:p>
          <w:p>
            <w:pPr>
              <w:pStyle w:val="BodyText"/>
              <w:spacing w:lineRule="auto" w:line="240" w:before="0" w:after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Centro de Ciências Agrárias 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Departamento de Ciências Fundamentais e Sociais (DCFS)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Disciplina: Informática</w:t>
            </w:r>
          </w:p>
          <w:p>
            <w:pPr>
              <w:pStyle w:val="BodyText"/>
              <w:bidi w:val="0"/>
              <w:spacing w:lineRule="auto" w:line="240" w:before="0" w:after="0"/>
              <w:ind w:hanging="0" w:left="0" w:right="0"/>
              <w:jc w:val="left"/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Professor: Felipe </w:t>
            </w:r>
          </w:p>
        </w:tc>
      </w:tr>
    </w:tbl>
    <w:p>
      <w:pPr>
        <w:pStyle w:val="Normal"/>
        <w:spacing w:lineRule="auto" w:line="240" w:before="0" w:after="26"/>
        <w:jc w:val="left"/>
        <w:rPr/>
      </w:pPr>
      <w:bookmarkStart w:id="1" w:name="docs-internal-guid-f933d523-7fff-ccff-47"/>
      <w:bookmarkEnd w:id="1"/>
      <w:r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</w:p>
    <w:p>
      <w:pPr>
        <w:pStyle w:val="BodyText"/>
        <w:spacing w:lineRule="auto" w:line="240" w:before="0" w:after="26"/>
        <w:jc w:val="left"/>
        <w:rPr>
          <w:rStyle w:val="Strong"/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40" w:before="0" w:after="0"/>
        <w:ind w:hanging="0" w:left="0" w:right="0"/>
        <w:jc w:val="left"/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Title"/>
        <w:rPr>
          <w:rFonts w:ascii="Calibri" w:hAnsi="Calibri"/>
          <w:color w:val="000000"/>
          <w:sz w:val="28"/>
          <w:szCs w:val="28"/>
          <w:lang w:val="pt-BR"/>
        </w:rPr>
      </w:pPr>
      <w:r>
        <w:rPr>
          <w:rFonts w:ascii="Calibri" w:hAnsi="Calibri"/>
          <w:color w:val="000000"/>
          <w:sz w:val="28"/>
          <w:szCs w:val="28"/>
          <w:lang w:val="pt-BR"/>
        </w:rPr>
        <w:t>Miniteste – Aula 1: Introdução à Informática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Aluno</w:t>
      </w:r>
      <w:r>
        <w:rPr>
          <w:rFonts w:ascii="Calibri" w:hAnsi="Calibri"/>
          <w:lang w:val="pt-BR"/>
        </w:rPr>
        <w:t>: _____________________________________________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E-mail: _____________________________________________</w:t>
        <w:br/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Responda às questões abaixo. Marque apenas uma alternativa para as questões objetivas.</w:t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1) Qual é a diferença entre hardware e software?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(a) Hardware é físico e software é lógico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(b) Hardware é lógico e software é físico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(c) Ambos são físicos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(d) Nenhuma das anteriores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2) Qual tipo de software é o Excel?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(a) Sistema operacional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(b) Aplicativo de planilhas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(c) Editor de texto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(d) Firmware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3) Ao criar a fórmula =SOMA(A1:A3), estamos fazendo: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(a) Entrada de dados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(b) Processamento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(c) Armazenamento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(d) Saída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  <w:t>4) Com base no gráfico de umidade semanal, qual dia indica maior risco para irrigação e por quê?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Resposta: ___________________________________________________________</w:t>
      </w:r>
    </w:p>
    <w:p>
      <w:pPr>
        <w:pStyle w:val="BodyText"/>
        <w:spacing w:before="0" w:after="2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_____________________________________________________________________</w:t>
      </w:r>
    </w:p>
    <w:p>
      <w:pPr>
        <w:pStyle w:val="Normal"/>
        <w:spacing w:before="0" w:after="20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______________________________________________________________________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pt-B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LibreOffice/25.2.4.3$Windows_X86_64 LibreOffice_project/33e196637044ead23f5c3226cde09b47731f7e27</Application>
  <AppVersion>15.0000</AppVersion>
  <Pages>2</Pages>
  <Words>135</Words>
  <Characters>991</Characters>
  <CharactersWithSpaces>1104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2025-08-03T21:07:50Z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